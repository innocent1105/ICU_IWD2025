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00" cy="1076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000" w:h="1696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00" cy="1076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000" w:h="1696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